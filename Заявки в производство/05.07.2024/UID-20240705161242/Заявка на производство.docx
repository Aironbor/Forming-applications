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Заявка на производство</w:t>
      </w:r>
    </w:p>
    <w:p>
      <w:pPr>
        <w:pStyle w:val="Heading1"/>
      </w:pPr>
      <w:r>
        <w:t>Объект:</w:t>
      </w:r>
    </w:p>
    <w:p>
      <w:r>
        <w:t>Восток оил</w:t>
      </w:r>
    </w:p>
    <w:p>
      <w:pPr>
        <w:pStyle w:val="Heading1"/>
      </w:pPr>
      <w:r>
        <w:t>Прошу произвести следующие изделия: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Название изделия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Конструктивное решение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Кол-во, шт.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Длина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Ширина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Высота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Ангар КСТ 1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Изделие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100 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 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 м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Общежите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Рамное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2800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3000 мм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Транспак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Модуль (транспак)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2700 мм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Транспак 2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Модуль (транспак)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25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2700 мм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A-Frame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Рамное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2700 мм</w:t>
            </w:r>
          </w:p>
        </w:tc>
      </w:tr>
    </w:tbl>
    <w:p>
      <w:pPr>
        <w:pStyle w:val="Heading1"/>
      </w:pPr>
      <w:r>
        <w:t>Особые требования:</w:t>
      </w:r>
    </w:p>
    <w:p>
      <w:r>
        <w:t>Цвет белый, и тд</w:t>
      </w:r>
    </w:p>
    <w:p>
      <w:pPr>
        <w:pStyle w:val="Heading1"/>
      </w:pPr>
      <w:r>
        <w:t>Заявитель:</w:t>
      </w:r>
    </w:p>
    <w:p>
      <w:r>
        <w:t>Ивано И.А.</w:t>
      </w:r>
    </w:p>
    <w:p>
      <w:pPr>
        <w:pStyle w:val="Heading1"/>
      </w:pPr>
      <w:r>
        <w:t>Дата составления заявки:</w:t>
      </w:r>
    </w:p>
    <w:p>
      <w:r>
        <w:t>05.07.2024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